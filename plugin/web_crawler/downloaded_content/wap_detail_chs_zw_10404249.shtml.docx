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中国新闻网</w:t>
        <w:br/>
        <w:t>We're sorry but 中国新闻网 doesn't work properly without JavaScript enabled. Please enable it to continue.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